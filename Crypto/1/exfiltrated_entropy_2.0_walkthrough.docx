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Walkthrough: Exfiltrated Entropy 2.0</w:t>
      </w:r>
    </w:p>
    <w:p>
      <w:r>
        <w:t>This walkthrough explains how to decrypt the given message and retrieve the original flag using Python.</w:t>
      </w:r>
    </w:p>
    <w:p>
      <w:pPr>
        <w:pStyle w:val="Heading2"/>
      </w:pPr>
      <w:r>
        <w:t>Step 1: Given Data</w:t>
      </w:r>
    </w:p>
    <w:p>
      <w:r>
        <w:t>From the challenge file, we are given an encrypted message in Base64 format.</w:t>
      </w:r>
    </w:p>
    <w:p>
      <w:pPr>
        <w:pStyle w:val="Heading2"/>
      </w:pPr>
      <w:r>
        <w:t>Step 2: Convert Base64 to Bytes</w:t>
      </w:r>
    </w:p>
    <w:p>
      <w:r>
        <w:t>First, we convert the Base64-encoded ciphertext back to bytes.</w:t>
      </w:r>
    </w:p>
    <w:p>
      <w:r>
        <w:br/>
        <w:t>import base64</w:t>
        <w:br/>
        <w:br/>
        <w:t>encrypted_b64 = "PUT_THE_BASE64_STRING_HERE"</w:t>
        <w:br/>
        <w:t>ciphertext = base64.b64decode(encrypted_b64)</w:t>
        <w:br/>
      </w:r>
    </w:p>
    <w:p>
      <w:pPr>
        <w:pStyle w:val="Heading2"/>
      </w:pPr>
      <w:r>
        <w:t>Step 3: Reverse the LCG XOR Encryption</w:t>
      </w:r>
    </w:p>
    <w:p>
      <w:r>
        <w:t>Since an LCG (Linear Congruential Generator) was used for key generation, we need to recover the keystream and decrypt the message.</w:t>
      </w:r>
    </w:p>
    <w:p>
      <w:r>
        <w:br/>
        <w:t># LCG Parameters</w:t>
        <w:br/>
        <w:t>a = 0xa1d41ebef9c575ac113fcfd5ac8dbda9</w:t>
        <w:br/>
        <w:t>b = 0x8dcf3cf766e0b6c30e753416a70e2367</w:t>
        <w:br/>
        <w:t>m = 0x100000000000000000000000000000000</w:t>
        <w:br/>
        <w:br/>
        <w:t># Final LCG State (UUID)</w:t>
        <w:br/>
        <w:t>state = 0x46eda76067c4e7f37d3902ee995fcd05</w:t>
        <w:br/>
        <w:br/>
        <w:t># Decrypt</w:t>
        <w:br/>
        <w:t>plaintext = bytearray()</w:t>
        <w:br/>
        <w:t>for byte in ciphertext:</w:t>
        <w:br/>
        <w:t xml:space="preserve">    state = (a * state + b) % m  # LCG Update</w:t>
        <w:br/>
        <w:t xml:space="preserve">    keystream_byte = state &amp; 0xFF  # Extract a byte</w:t>
        <w:br/>
        <w:t xml:space="preserve">    plaintext.append(byte ^ keystream_byte)</w:t>
        <w:br/>
        <w:br/>
        <w:t># Convert to string</w:t>
        <w:br/>
        <w:t>decrypted_flag = plaintext.decode()</w:t>
        <w:br/>
        <w:t>print("Decrypted Flag:", decrypted_flag)</w:t>
        <w:br/>
      </w:r>
    </w:p>
    <w:p>
      <w:pPr>
        <w:pStyle w:val="Heading2"/>
      </w:pPr>
      <w:r>
        <w:t>Step 4: Expected Output</w:t>
      </w:r>
    </w:p>
    <w:p>
      <w:r>
        <w:t>The final output should be:</w:t>
      </w:r>
    </w:p>
    <w:p>
      <w:r>
        <w:t>G8KEY{A$#B0rn3_3nTr0Py}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