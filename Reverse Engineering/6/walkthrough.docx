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Walkthrough: Rebirth of the Coder</w:t>
      </w:r>
    </w:p>
    <w:p>
      <w:r>
        <w:t>This document provides a step-by-step guide to solving the 'Rebirth of the Coder' reverse engineering challenge.</w:t>
      </w:r>
    </w:p>
    <w:p>
      <w:pPr>
        <w:pStyle w:val="Heading2"/>
      </w:pPr>
      <w:r>
        <w:t>Step 1: Understanding the Binary</w:t>
      </w:r>
    </w:p>
    <w:p>
      <w:r>
        <w:t>Run the 'file' command to determine the binary type:</w:t>
      </w:r>
    </w:p>
    <w:p>
      <w:r>
        <w:t>$ file reverse_challenge</w:t>
      </w:r>
    </w:p>
    <w:p>
      <w:r>
        <w:t>The output will confirm that it's a compiled Python binary.</w:t>
      </w:r>
    </w:p>
    <w:p>
      <w:pPr>
        <w:pStyle w:val="Heading2"/>
      </w:pPr>
      <w:r>
        <w:t>Step 2: Extracting Readable Strings</w:t>
      </w:r>
    </w:p>
    <w:p>
      <w:r>
        <w:t>Run the following command to look for readable text inside the binary:</w:t>
      </w:r>
    </w:p>
    <w:p>
      <w:r>
        <w:t>$ strings reverse_challenge</w:t>
      </w:r>
    </w:p>
    <w:p>
      <w:pPr>
        <w:pStyle w:val="Heading2"/>
      </w:pPr>
      <w:r>
        <w:t>Step 3: Running the Challenge</w:t>
      </w:r>
    </w:p>
    <w:p>
      <w:r>
        <w:t>Execute the binary to generate the challenge file:</w:t>
      </w:r>
    </w:p>
    <w:p>
      <w:r>
        <w:t>$ ./reverse_challenge</w:t>
      </w:r>
    </w:p>
    <w:p>
      <w:r>
        <w:t>This will create a file named 'challenge.dat'.</w:t>
      </w:r>
    </w:p>
    <w:p>
      <w:pPr>
        <w:pStyle w:val="Heading2"/>
      </w:pPr>
      <w:r>
        <w:t>Step 4: Extracting the Flag</w:t>
      </w:r>
    </w:p>
    <w:p>
      <w:r>
        <w:t>Use the following Python script to deserialize and reveal the flag:</w:t>
      </w:r>
    </w:p>
    <w:p>
      <w:r>
        <w:t>import marshal</w:t>
        <w:br/>
        <w:br/>
        <w:t># Load the serialized code object</w:t>
        <w:br/>
        <w:t>with open("challenge.dat", "rb") as f:</w:t>
        <w:br/>
        <w:t xml:space="preserve">    serialized_data = f.read()</w:t>
        <w:br/>
        <w:br/>
        <w:t># Deserialize and execute</w:t>
        <w:br/>
        <w:t>code_obj = marshal.loads(serialized_data)</w:t>
        <w:br/>
        <w:t>exec(code_obj)</w:t>
        <w:br/>
      </w:r>
    </w:p>
    <w:p>
      <w:pPr>
        <w:pStyle w:val="Heading2"/>
      </w:pPr>
      <w:r>
        <w:t>Step 5: Retrieving the Flag</w:t>
      </w:r>
    </w:p>
    <w:p>
      <w:r>
        <w:t>After running the script, the flag will be displayed as:</w:t>
      </w:r>
    </w:p>
    <w:p>
      <w:r>
        <w:t>G8KEY{Sung_woo_Reborn}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