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Walkthrough: Binary Gauntlet 3</w:t>
      </w:r>
    </w:p>
    <w:p>
      <w:pPr>
        <w:pStyle w:val="Heading2"/>
      </w:pPr>
      <w:r>
        <w:t>Step 1: Finding the Stages</w:t>
      </w:r>
    </w:p>
    <w:p>
      <w:r>
        <w:t>Run the binary to observe inputs:</w:t>
      </w:r>
    </w:p>
    <w:p>
      <w:r>
        <w:t>```shell</w:t>
        <w:br/>
        <w:t>./binary_gauntlet3</w:t>
        <w:br/>
        <w:t>```</w:t>
      </w:r>
    </w:p>
    <w:p>
      <w:pPr>
        <w:pStyle w:val="Heading2"/>
      </w:pPr>
      <w:r>
        <w:t>Step 2: Bypassing Stage 1</w:t>
      </w:r>
    </w:p>
    <w:p>
      <w:r>
        <w:t>The first stage asks for a password. Check the binary:</w:t>
      </w:r>
    </w:p>
    <w:p>
      <w:r>
        <w:t>```shell</w:t>
        <w:br/>
        <w:t>strings binary_gauntlet3 | grep 'hunter'</w:t>
        <w:br/>
        <w:t>```</w:t>
      </w:r>
    </w:p>
    <w:p>
      <w:pPr>
        <w:pStyle w:val="Heading2"/>
      </w:pPr>
      <w:r>
        <w:t>Step 3: Bypassing Stage 2</w:t>
      </w:r>
    </w:p>
    <w:p>
      <w:r>
        <w:t>The second stage requires inputting `1337`.</w:t>
      </w:r>
    </w:p>
    <w:p>
      <w:pPr>
        <w:pStyle w:val="Heading2"/>
      </w:pPr>
      <w:r>
        <w:t>Step 4: Exploiting Stage 3</w:t>
      </w:r>
    </w:p>
    <w:p>
      <w:r>
        <w:t>The `gets()` function is vulnerable. We can overwrite the return address to jump to `win()`.</w:t>
      </w:r>
    </w:p>
    <w:p>
      <w:pPr>
        <w:pStyle w:val="Heading2"/>
      </w:pPr>
      <w:r>
        <w:t>Step 5: Retrieving the Flag</w:t>
      </w:r>
    </w:p>
    <w:p>
      <w:r>
        <w:t>After exploiting the overflow, `win()` prints the flag `G8KEY{JINW00_RANK_E_HUNTER}`.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