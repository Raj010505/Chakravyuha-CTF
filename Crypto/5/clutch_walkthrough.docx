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Clutch</w:t>
      </w:r>
    </w:p>
    <w:p>
      <w:r>
        <w:t>This walkthrough explains how to decrypt the given message and retrieve the original flag using Python.</w:t>
      </w:r>
    </w:p>
    <w:p>
      <w:pPr>
        <w:pStyle w:val="Heading2"/>
      </w:pPr>
      <w:r>
        <w:t>Step 1: Given Data</w:t>
      </w:r>
    </w:p>
    <w:p>
      <w:r>
        <w:t>From the challenge file, we are given an encrypted message in Base64 format.</w:t>
      </w:r>
    </w:p>
    <w:p>
      <w:pPr>
        <w:pStyle w:val="Heading2"/>
      </w:pPr>
      <w:r>
        <w:t>Step 2: Decode Base64</w:t>
      </w:r>
    </w:p>
    <w:p>
      <w:r>
        <w:t>First, we decode the Base64-encoded ciphertext.</w:t>
      </w:r>
    </w:p>
    <w:p>
      <w:r>
        <w:br/>
        <w:t>import base64</w:t>
        <w:br/>
        <w:br/>
        <w:t>encrypted_message = "PUT_THE_BASE64_STRING_HERE"</w:t>
        <w:br/>
        <w:t>ciphertext = base64.b64decode(encrypted_message)</w:t>
        <w:br/>
      </w:r>
    </w:p>
    <w:p>
      <w:pPr>
        <w:pStyle w:val="Heading2"/>
      </w:pPr>
      <w:r>
        <w:t>Step 3: Reverse the XOR Operation</w:t>
      </w:r>
    </w:p>
    <w:p>
      <w:r>
        <w:t>Since the encryption used XOR with a quantum key, we need to reconstruct the key.</w:t>
      </w:r>
    </w:p>
    <w:p>
      <w:r>
        <w:br/>
        <w:t>import random</w:t>
        <w:br/>
        <w:br/>
        <w:t>random.seed(42)  # Using the same seed as encryption</w:t>
        <w:br/>
        <w:t>key = [random.randint(0, 255) for _ in range(len(ciphertext))]</w:t>
        <w:br/>
        <w:br/>
        <w:t># XOR decryption</w:t>
        <w:br/>
        <w:t>plaintext = "".join(chr(c ^ k) for c, k in zip(ciphertext, key))</w:t>
        <w:br/>
        <w:br/>
        <w:t>print("Decrypted Flag:", plaintext)</w:t>
        <w:br/>
      </w:r>
    </w:p>
    <w:p>
      <w:pPr>
        <w:pStyle w:val="Heading2"/>
      </w:pPr>
      <w:r>
        <w:t>Step 4: Expected Output</w:t>
      </w:r>
    </w:p>
    <w:p>
      <w:r>
        <w:t>The final output should be:</w:t>
      </w:r>
    </w:p>
    <w:p>
      <w:r>
        <w:t>G8KEY{Clu7ch_Cryp70_M@st3ry}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