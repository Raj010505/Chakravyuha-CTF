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Serpent's Code</w:t>
      </w:r>
    </w:p>
    <w:p>
      <w:r>
        <w:t>This document provides a step-by-step walkthrough to solve the reverse engineering challenge 'Serpent's Code'.</w:t>
      </w:r>
    </w:p>
    <w:p>
      <w:pPr>
        <w:pStyle w:val="Heading2"/>
      </w:pPr>
      <w:r>
        <w:t>Step 1: Identifying the File Type</w:t>
      </w:r>
    </w:p>
    <w:p>
      <w:r>
        <w:t>Run the following command to check the file type:</w:t>
      </w:r>
    </w:p>
    <w:p>
      <w:pPr/>
      <w:r>
        <w:t>$ file challenge.dat</w:t>
      </w:r>
    </w:p>
    <w:p>
      <w:r>
        <w:t>Since the file is a binary, it might contain serialized data.</w:t>
      </w:r>
    </w:p>
    <w:p>
      <w:pPr>
        <w:pStyle w:val="Heading2"/>
      </w:pPr>
      <w:r>
        <w:t>Step 2: Extracting the Data</w:t>
      </w:r>
    </w:p>
    <w:p>
      <w:r>
        <w:t>Use Python's `marshal` module to deserialize the contents:</w:t>
      </w:r>
    </w:p>
    <w:p>
      <w:r>
        <w:br/>
        <w:t>import marshal</w:t>
        <w:br/>
        <w:br/>
        <w:t>with open("challenge.dat", "rb") as f:</w:t>
        <w:br/>
        <w:t xml:space="preserve">    data = f.read()</w:t>
        <w:br/>
        <w:br/>
        <w:t>code_obj = marshal.loads(data)</w:t>
        <w:br/>
        <w:t>exec(code_obj)</w:t>
        <w:br/>
      </w:r>
    </w:p>
    <w:p>
      <w:pPr>
        <w:pStyle w:val="Heading2"/>
      </w:pPr>
      <w:r>
        <w:t>Step 3: Retrieving the Flag</w:t>
      </w:r>
    </w:p>
    <w:p>
      <w:r>
        <w:t>Once executed, the script will reveal the flag:</w:t>
      </w:r>
    </w:p>
    <w:p>
      <w:r>
        <w:t>G8KEY{S1ngl3_Man_Army}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