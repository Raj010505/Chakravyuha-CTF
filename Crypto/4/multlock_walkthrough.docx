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Walkthrough: MulTLock</w:t>
      </w:r>
    </w:p>
    <w:p>
      <w:r>
        <w:t>This walkthrough explains how to decrypt the given message and retrieve the original flag using Python.</w:t>
      </w:r>
    </w:p>
    <w:p>
      <w:pPr>
        <w:pStyle w:val="Heading2"/>
      </w:pPr>
      <w:r>
        <w:t>Step 1: Given Data</w:t>
      </w:r>
    </w:p>
    <w:p>
      <w:r>
        <w:t>From the challenge file, we are given an encrypted message in hex format.</w:t>
      </w:r>
    </w:p>
    <w:p>
      <w:pPr>
        <w:pStyle w:val="Heading2"/>
      </w:pPr>
      <w:r>
        <w:t>Step 2: Convert Hex to Bytes</w:t>
      </w:r>
    </w:p>
    <w:p>
      <w:r>
        <w:t>First, we convert the hex-encoded ciphertext back to bytes.</w:t>
      </w:r>
    </w:p>
    <w:p>
      <w:r>
        <w:br/>
        <w:t>encrypted_hex = "PUT_THE_HEX_STRING_HERE"</w:t>
        <w:br/>
        <w:t>ciphertext = bytes.fromhex(encrypted_hex)</w:t>
        <w:br/>
      </w:r>
    </w:p>
    <w:p>
      <w:pPr>
        <w:pStyle w:val="Heading2"/>
      </w:pPr>
      <w:r>
        <w:t>Step 3: Reverse the Encryption Process</w:t>
      </w:r>
    </w:p>
    <w:p>
      <w:r>
        <w:t>Since each byte was XORed with 77, we first reverse the XOR operation.</w:t>
      </w:r>
    </w:p>
    <w:p>
      <w:r>
        <w:br/>
        <w:t>xor_reversed = [byte ^ 77 for byte in ciphertext]</w:t>
        <w:br/>
      </w:r>
    </w:p>
    <w:p>
      <w:r>
        <w:t>Now, we divide each value by 3 to restore the original ASCII values.</w:t>
      </w:r>
    </w:p>
    <w:p>
      <w:r>
        <w:br/>
        <w:t>plaintext = bytearray([byte // 3 for byte in xor_reversed])</w:t>
        <w:br/>
        <w:br/>
        <w:t># Convert to string</w:t>
        <w:br/>
        <w:t>decrypted_flag = plaintext.decode()</w:t>
        <w:br/>
        <w:t>print("Decrypted Flag:", decrypted_flag)</w:t>
        <w:br/>
      </w:r>
    </w:p>
    <w:p>
      <w:pPr>
        <w:pStyle w:val="Heading2"/>
      </w:pPr>
      <w:r>
        <w:t>Step 4: Expected Output</w:t>
      </w:r>
    </w:p>
    <w:p>
      <w:r>
        <w:t>The final output should be:</w:t>
      </w:r>
    </w:p>
    <w:p>
      <w:r>
        <w:t>G8KEY{Mu1T1_L0ck_3nCryp7}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